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Minuta de reunión - Proyecto EKA</w:t>
      </w:r>
    </w:p>
    <w:p>
      <w:r>
        <w:t>Fecha: 15/06/2024</w:t>
      </w:r>
    </w:p>
    <w:p>
      <w:r>
        <w:t>Asistentes: Juan, Ana, Pedro</w:t>
      </w:r>
    </w:p>
    <w:p>
      <w:r>
        <w:t>Puntos tratados:</w:t>
      </w:r>
    </w:p>
    <w:p>
      <w:r>
        <w:t>- Integración con Slack pendiente.</w:t>
      </w:r>
    </w:p>
    <w:p>
      <w:r>
        <w:t>- Confusión sobre política de vacaciones (10 vs 15 días).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